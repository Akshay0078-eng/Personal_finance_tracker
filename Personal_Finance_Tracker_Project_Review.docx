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E5117" w14:textId="77777777" w:rsidR="00491643" w:rsidRDefault="00000000">
      <w:pPr>
        <w:pStyle w:val="Title"/>
      </w:pPr>
      <w:r>
        <w:t>Personal Finance Tracker – Project Review</w:t>
      </w:r>
    </w:p>
    <w:p w14:paraId="10F9A484" w14:textId="77777777" w:rsidR="00491643" w:rsidRDefault="00000000">
      <w:pPr>
        <w:pStyle w:val="Heading1"/>
      </w:pPr>
      <w:r>
        <w:t>1. Title</w:t>
      </w:r>
    </w:p>
    <w:p w14:paraId="54292887" w14:textId="77777777" w:rsidR="00491643" w:rsidRDefault="00000000">
      <w:r>
        <w:t>Project Name: Personal Finance Tracker</w:t>
      </w:r>
    </w:p>
    <w:p w14:paraId="4A04B54F" w14:textId="77777777" w:rsidR="00491643" w:rsidRDefault="00000000">
      <w:r>
        <w:t>Category: Web Application / Budgeting Tool</w:t>
      </w:r>
    </w:p>
    <w:p w14:paraId="31AC719D" w14:textId="77777777" w:rsidR="00491643" w:rsidRDefault="00000000">
      <w:pPr>
        <w:pStyle w:val="Heading1"/>
      </w:pPr>
      <w:r>
        <w:t>2. Abstract</w:t>
      </w:r>
    </w:p>
    <w:p w14:paraId="3F8F6CAD" w14:textId="77777777" w:rsidR="00491643" w:rsidRDefault="00000000">
      <w:r>
        <w:t>In today’s fast-paced world, managing personal finances is crucial for achieving financial stability and security. The Personal Finance Tracker is a user-friendly web application designed to help individuals record, categorize, and monitor their income and expenses effectively. It empowers users to make informed financial decisions, develop budgeting habits, and visualize their spending patterns through a clean and intuitive interface.</w:t>
      </w:r>
    </w:p>
    <w:p w14:paraId="7C48FE1D" w14:textId="77777777" w:rsidR="00491643" w:rsidRDefault="00000000">
      <w:pPr>
        <w:pStyle w:val="Heading1"/>
      </w:pPr>
      <w:r>
        <w:t>3. Objectives</w:t>
      </w:r>
    </w:p>
    <w:p w14:paraId="17499380" w14:textId="77777777" w:rsidR="00491643" w:rsidRDefault="00000000">
      <w:r>
        <w:t>• Help users track daily income and expenses.</w:t>
      </w:r>
    </w:p>
    <w:p w14:paraId="7CAC5DCD" w14:textId="77777777" w:rsidR="00491643" w:rsidRDefault="00000000">
      <w:r>
        <w:t>• Visualize spending habits through charts.</w:t>
      </w:r>
    </w:p>
    <w:p w14:paraId="7B978C89" w14:textId="77777777" w:rsidR="00491643" w:rsidRDefault="00000000">
      <w:r>
        <w:t>• Provide category-wise summaries.</w:t>
      </w:r>
    </w:p>
    <w:p w14:paraId="7FF768C4" w14:textId="77777777" w:rsidR="00491643" w:rsidRDefault="00000000">
      <w:r>
        <w:t>• Promote better financial planning and saving behavior.</w:t>
      </w:r>
    </w:p>
    <w:p w14:paraId="517B10ED" w14:textId="77777777" w:rsidR="00491643" w:rsidRDefault="00000000">
      <w:pPr>
        <w:pStyle w:val="Heading1"/>
      </w:pPr>
      <w:r>
        <w:t>4. Key Features</w:t>
      </w:r>
    </w:p>
    <w:p w14:paraId="79453953" w14:textId="77777777" w:rsidR="00491643" w:rsidRDefault="00000000">
      <w:pPr>
        <w:pStyle w:val="ListBullet"/>
      </w:pPr>
      <w:r>
        <w:t>✅ Add income and expense entries with date, amount, and category.</w:t>
      </w:r>
    </w:p>
    <w:p w14:paraId="6FB50E33" w14:textId="77777777" w:rsidR="00491643" w:rsidRDefault="00000000">
      <w:pPr>
        <w:pStyle w:val="ListBullet"/>
      </w:pPr>
      <w:r>
        <w:t>✅ View total balance, total income, and total expenses.</w:t>
      </w:r>
    </w:p>
    <w:p w14:paraId="0FEEADD8" w14:textId="77777777" w:rsidR="00491643" w:rsidRDefault="00000000">
      <w:pPr>
        <w:pStyle w:val="ListBullet"/>
      </w:pPr>
      <w:r>
        <w:t>✅ Pie and bar charts for visual summary.</w:t>
      </w:r>
    </w:p>
    <w:p w14:paraId="528FFFEC" w14:textId="77777777" w:rsidR="00491643" w:rsidRDefault="00000000">
      <w:pPr>
        <w:pStyle w:val="ListBullet"/>
      </w:pPr>
      <w:r>
        <w:t>✅ Responsive and mobile-friendly UI.</w:t>
      </w:r>
    </w:p>
    <w:p w14:paraId="7959F35F" w14:textId="77777777" w:rsidR="00491643" w:rsidRDefault="00000000">
      <w:pPr>
        <w:pStyle w:val="ListBullet"/>
      </w:pPr>
      <w:r>
        <w:t>✅ Local storage or database support for data persistence (optional).</w:t>
      </w:r>
    </w:p>
    <w:p w14:paraId="0ADA8045" w14:textId="77777777" w:rsidR="00491643" w:rsidRDefault="00000000">
      <w:pPr>
        <w:pStyle w:val="Heading1"/>
      </w:pPr>
      <w:r>
        <w:t>5. Technology Stack</w:t>
      </w:r>
    </w:p>
    <w:p w14:paraId="7B779B2C" w14:textId="77777777" w:rsidR="00491643" w:rsidRDefault="00000000">
      <w:r>
        <w:t>Frontend: HTML, CSS, JavaScript</w:t>
      </w:r>
    </w:p>
    <w:p w14:paraId="3688EB75" w14:textId="77777777" w:rsidR="00491643" w:rsidRDefault="00000000">
      <w:r>
        <w:t>Backend (optional): Flask or Node.js (for persistent storage)</w:t>
      </w:r>
    </w:p>
    <w:p w14:paraId="3DBDC6BD" w14:textId="77777777" w:rsidR="00491643" w:rsidRDefault="00000000">
      <w:r>
        <w:t>Database (optional): MySQL / MongoDB / Local Storage</w:t>
      </w:r>
    </w:p>
    <w:p w14:paraId="347E1555" w14:textId="77777777" w:rsidR="00491643" w:rsidRDefault="00000000">
      <w:r>
        <w:lastRenderedPageBreak/>
        <w:t>Charts: Chart.js or Google Charts</w:t>
      </w:r>
    </w:p>
    <w:p w14:paraId="64051B18" w14:textId="77777777" w:rsidR="00491643" w:rsidRDefault="00000000">
      <w:pPr>
        <w:pStyle w:val="Heading1"/>
      </w:pPr>
      <w:r>
        <w:t>6. User Interface (UI)</w:t>
      </w:r>
    </w:p>
    <w:p w14:paraId="32ED50EB" w14:textId="77777777" w:rsidR="00491643" w:rsidRDefault="00000000">
      <w:r>
        <w:t>• Clean and minimalistic layout.</w:t>
      </w:r>
    </w:p>
    <w:p w14:paraId="5546221C" w14:textId="77777777" w:rsidR="00491643" w:rsidRDefault="00000000">
      <w:r>
        <w:t>• Form to add transactions.</w:t>
      </w:r>
    </w:p>
    <w:p w14:paraId="7E9764BC" w14:textId="77777777" w:rsidR="00491643" w:rsidRDefault="00000000">
      <w:r>
        <w:t>• Summary section displaying balance, income, expenses.</w:t>
      </w:r>
    </w:p>
    <w:p w14:paraId="110074F7" w14:textId="77777777" w:rsidR="00491643" w:rsidRDefault="00000000">
      <w:r>
        <w:t>• Charts for better understanding of financial trends.</w:t>
      </w:r>
    </w:p>
    <w:p w14:paraId="5993D429" w14:textId="77777777" w:rsidR="00491643" w:rsidRDefault="00000000">
      <w:pPr>
        <w:pStyle w:val="Heading1"/>
      </w:pPr>
      <w:r>
        <w:t>7. Workflow</w:t>
      </w:r>
    </w:p>
    <w:p w14:paraId="173F1E16" w14:textId="77777777" w:rsidR="00491643" w:rsidRDefault="00000000">
      <w:r>
        <w:t>1. User opens the tracker → Homepage displays current balance and summary.</w:t>
      </w:r>
    </w:p>
    <w:p w14:paraId="6B71E8C3" w14:textId="77777777" w:rsidR="00491643" w:rsidRDefault="00000000">
      <w:r>
        <w:t>2. Add transaction → User inputs transaction type, amount, category, and date.</w:t>
      </w:r>
    </w:p>
    <w:p w14:paraId="0BFB7894" w14:textId="77777777" w:rsidR="00491643" w:rsidRDefault="00000000">
      <w:r>
        <w:t>3. Update calculations → Balance, income, and expenses auto-update.</w:t>
      </w:r>
    </w:p>
    <w:p w14:paraId="494D836E" w14:textId="77777777" w:rsidR="00491643" w:rsidRDefault="00000000">
      <w:r>
        <w:t>4. Display visualizations → Pie and bar charts reflect current data.</w:t>
      </w:r>
    </w:p>
    <w:p w14:paraId="3DB7FF9C" w14:textId="77777777" w:rsidR="00491643" w:rsidRDefault="00000000">
      <w:pPr>
        <w:pStyle w:val="Heading1"/>
      </w:pPr>
      <w:r>
        <w:t>8. Code Architecture</w:t>
      </w:r>
    </w:p>
    <w:p w14:paraId="56D5C5AF" w14:textId="77777777" w:rsidR="00491643" w:rsidRDefault="00000000">
      <w:r>
        <w:t>• HTML: Structure for the form, summary, and transaction list.</w:t>
      </w:r>
    </w:p>
    <w:p w14:paraId="620DA563" w14:textId="77777777" w:rsidR="00491643" w:rsidRDefault="00000000">
      <w:r>
        <w:t>• CSS: Styling for responsiveness and clarity.</w:t>
      </w:r>
    </w:p>
    <w:p w14:paraId="408EA680" w14:textId="77777777" w:rsidR="00491643" w:rsidRDefault="00000000">
      <w:r>
        <w:t>• JavaScript:</w:t>
      </w:r>
      <w:r>
        <w:br/>
        <w:t xml:space="preserve">  - Handle form input and validations.</w:t>
      </w:r>
      <w:r>
        <w:br/>
        <w:t xml:space="preserve">  - Update DOM dynamically.</w:t>
      </w:r>
      <w:r>
        <w:br/>
        <w:t xml:space="preserve">  - Store and retrieve data (using localStorage or API).</w:t>
      </w:r>
      <w:r>
        <w:br/>
        <w:t xml:space="preserve">  - Generate charts based on data.</w:t>
      </w:r>
    </w:p>
    <w:p w14:paraId="3B9646AE" w14:textId="77777777" w:rsidR="00491643" w:rsidRDefault="00000000">
      <w:pPr>
        <w:pStyle w:val="Heading1"/>
      </w:pPr>
      <w:r>
        <w:t>9. Screenshots</w:t>
      </w:r>
    </w:p>
    <w:p w14:paraId="0F22544F" w14:textId="77777777" w:rsidR="00491643" w:rsidRDefault="00000000">
      <w:r>
        <w:t>(Insert screenshots or placeholders here)</w:t>
      </w:r>
      <w:r>
        <w:br/>
        <w:t>Example:</w:t>
      </w:r>
      <w:r>
        <w:br/>
        <w:t>• Add Transaction Form</w:t>
      </w:r>
      <w:r>
        <w:br/>
        <w:t>• Summary Section</w:t>
      </w:r>
      <w:r>
        <w:br/>
        <w:t>• Chart Visualizations</w:t>
      </w:r>
    </w:p>
    <w:p w14:paraId="33091F09" w14:textId="77777777" w:rsidR="00491643" w:rsidRDefault="00000000">
      <w:pPr>
        <w:pStyle w:val="Heading1"/>
      </w:pPr>
      <w:r>
        <w:t>10. Future Enhancements</w:t>
      </w:r>
    </w:p>
    <w:p w14:paraId="7FF868EB" w14:textId="77777777" w:rsidR="00491643" w:rsidRDefault="00000000">
      <w:r>
        <w:t>• User login and authentication.</w:t>
      </w:r>
    </w:p>
    <w:p w14:paraId="77DDF89A" w14:textId="77777777" w:rsidR="00491643" w:rsidRDefault="00000000">
      <w:r>
        <w:t>• Export data to Excel/PDF.</w:t>
      </w:r>
    </w:p>
    <w:p w14:paraId="19972841" w14:textId="77777777" w:rsidR="00491643" w:rsidRDefault="00000000">
      <w:r>
        <w:lastRenderedPageBreak/>
        <w:t>• Budget goal setting.</w:t>
      </w:r>
    </w:p>
    <w:p w14:paraId="56F00646" w14:textId="77777777" w:rsidR="00491643" w:rsidRDefault="00000000">
      <w:r>
        <w:t>• Notification or alert system.</w:t>
      </w:r>
    </w:p>
    <w:p w14:paraId="512DA244" w14:textId="77777777" w:rsidR="00491643" w:rsidRDefault="00000000">
      <w:r>
        <w:t>• Multi-currency support.</w:t>
      </w:r>
    </w:p>
    <w:p w14:paraId="5EB6E7B0" w14:textId="77777777" w:rsidR="00491643" w:rsidRDefault="00000000">
      <w:pPr>
        <w:pStyle w:val="Heading1"/>
      </w:pPr>
      <w:r>
        <w:t>11. Conclusion</w:t>
      </w:r>
    </w:p>
    <w:p w14:paraId="29E334BD" w14:textId="77777777" w:rsidR="00491643" w:rsidRDefault="00000000">
      <w:r>
        <w:t>The Personal Finance Tracker simplifies the way individuals monitor and manage their money. With its intuitive interface and powerful features, it serves as an essential tool for developing better financial habits. This project demonstrates core web development concepts and promotes practical problem-solving.</w:t>
      </w:r>
    </w:p>
    <w:p w14:paraId="0C6AFC6C" w14:textId="77777777" w:rsidR="00491643" w:rsidRDefault="00000000">
      <w:pPr>
        <w:pStyle w:val="Heading1"/>
      </w:pPr>
      <w:r>
        <w:t>12. Submitted By</w:t>
      </w:r>
    </w:p>
    <w:p w14:paraId="7F6272D4" w14:textId="339A9C7E" w:rsidR="00491643" w:rsidRDefault="00000000">
      <w:r>
        <w:t xml:space="preserve">Name: </w:t>
      </w:r>
      <w:r w:rsidR="00A8706C">
        <w:t>Allam Akshay</w:t>
      </w:r>
    </w:p>
    <w:p w14:paraId="7EDC26AC" w14:textId="341A80A6" w:rsidR="00491643" w:rsidRDefault="00000000">
      <w:r>
        <w:t xml:space="preserve">Department: </w:t>
      </w:r>
      <w:r w:rsidR="00A8706C">
        <w:t>CSE</w:t>
      </w:r>
    </w:p>
    <w:p w14:paraId="3701B041" w14:textId="65C1D87D" w:rsidR="00491643" w:rsidRDefault="00000000">
      <w:r>
        <w:t xml:space="preserve">Institution: </w:t>
      </w:r>
      <w:r w:rsidR="00A8706C">
        <w:t>JNTUHUCERS</w:t>
      </w:r>
    </w:p>
    <w:sectPr w:rsidR="004916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1398167">
    <w:abstractNumId w:val="8"/>
  </w:num>
  <w:num w:numId="2" w16cid:durableId="1390835210">
    <w:abstractNumId w:val="6"/>
  </w:num>
  <w:num w:numId="3" w16cid:durableId="203911766">
    <w:abstractNumId w:val="5"/>
  </w:num>
  <w:num w:numId="4" w16cid:durableId="718405873">
    <w:abstractNumId w:val="4"/>
  </w:num>
  <w:num w:numId="5" w16cid:durableId="1505827045">
    <w:abstractNumId w:val="7"/>
  </w:num>
  <w:num w:numId="6" w16cid:durableId="14625639">
    <w:abstractNumId w:val="3"/>
  </w:num>
  <w:num w:numId="7" w16cid:durableId="1343972896">
    <w:abstractNumId w:val="2"/>
  </w:num>
  <w:num w:numId="8" w16cid:durableId="974525502">
    <w:abstractNumId w:val="1"/>
  </w:num>
  <w:num w:numId="9" w16cid:durableId="134069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1643"/>
    <w:rsid w:val="00A8706C"/>
    <w:rsid w:val="00AA1D8D"/>
    <w:rsid w:val="00B47730"/>
    <w:rsid w:val="00CB0664"/>
    <w:rsid w:val="00F77E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2AD62"/>
  <w14:defaultImageDpi w14:val="300"/>
  <w15:docId w15:val="{1F8F66D9-24CD-4A83-B992-E6DF4EBF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Syam Pampana</cp:lastModifiedBy>
  <cp:revision>2</cp:revision>
  <dcterms:created xsi:type="dcterms:W3CDTF">2013-12-23T23:15:00Z</dcterms:created>
  <dcterms:modified xsi:type="dcterms:W3CDTF">2025-06-10T17:18:00Z</dcterms:modified>
  <cp:category/>
</cp:coreProperties>
</file>